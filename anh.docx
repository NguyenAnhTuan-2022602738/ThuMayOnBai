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BÀI TẬP LỚN - HỆ THỐNG GIAO DỊCH TÀI CHÍNH</w:t>
      </w:r>
    </w:p>
    <w:p>
      <w:r>
        <w:t>## 1. Xác định đối tượng chính cần quản lý trong hệ thống dự định làm Bài tập lớn</w:t>
        <w:br/>
        <w:br/>
        <w:t>### ✅ Đối tượng chính: GIAO DỊCH TÀI CHÍNH (Transaction)</w:t>
        <w:br/>
        <w:t>[...Nội dung đã rút gọn cho demo...]</w:t>
        <w:br/>
        <w:br/>
        <w:t>## 7. Câu 2 (CĐR L2 – 4 điểm)</w:t>
        <w:br/>
        <w:t>### 🔹 a) Thực hiện các thao tác quản lý: thêm / sửa / xoá / tìm kiếm / thống kê (2 điểm)</w:t>
        <w:br/>
        <w:t>- Thêm giao dịch, sửa, xoá, tìm kiếm có lọc và phân tích dữ liệu</w:t>
        <w:br/>
        <w:t>- Giao diện đẹp, dùng Thymeleaf + Bootstrap 5</w:t>
        <w:br/>
        <w:br/>
        <w:t>### 🔹 b) Vẽ biểu đồ trực quan hóa số liệu (1 điểm)</w:t>
        <w:br/>
        <w:t>- Dùng thư viện Chart.js</w:t>
        <w:br/>
        <w:t>- Biểu đồ tròn và cột thể hiện tổng thu/chi</w:t>
        <w:br/>
        <w:br/>
        <w:t>### 🔹 c) Đóng gói và triển khai hệ thống lên server (1 điểm)</w:t>
        <w:br/>
        <w:t>- Build jar bằng Maven</w:t>
        <w:br/>
        <w:t>- Deploy Heroku + ClearDB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